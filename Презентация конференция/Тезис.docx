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5074" w14:textId="7A3115ED" w:rsidR="0005390D" w:rsidRPr="00132C0B" w:rsidRDefault="00132C0B">
      <w:pPr>
        <w:jc w:val="center"/>
        <w:rPr>
          <w:rFonts w:ascii="Liberation Serif" w:hAnsi="Liberation Serif"/>
          <w:lang w:val="ru-RU"/>
        </w:rPr>
      </w:pPr>
      <w:r w:rsidRPr="00132C0B">
        <w:rPr>
          <w:rFonts w:ascii="Liberation Serif" w:hAnsi="Liberation Serif"/>
          <w:b/>
          <w:lang w:val="ru-RU"/>
        </w:rPr>
        <w:t>ПРОЕКТИРОВАНИЕ И РАЗРАБОТКА ПРОГРАММНОГО МОДУЛЯ ДЛЯ СФЕРЫ ЦИФРОВЫХ УСЛУГ ПК</w:t>
      </w:r>
    </w:p>
    <w:p w14:paraId="3F1B73C4" w14:textId="77777777" w:rsidR="0005390D" w:rsidRPr="00132C0B" w:rsidRDefault="00522040">
      <w:pPr>
        <w:jc w:val="center"/>
        <w:rPr>
          <w:rFonts w:ascii="Liberation Serif" w:hAnsi="Liberation Serif"/>
          <w:lang w:val="ru-RU"/>
        </w:rPr>
      </w:pPr>
      <w:r w:rsidRPr="00132C0B">
        <w:rPr>
          <w:rFonts w:ascii="Liberation Serif" w:hAnsi="Liberation Serif"/>
          <w:lang w:val="ru-RU"/>
        </w:rPr>
        <w:t>Н.Н. Назаров</w:t>
      </w:r>
    </w:p>
    <w:p w14:paraId="1B350956" w14:textId="1E5AA345" w:rsidR="0005390D" w:rsidRPr="00132C0B" w:rsidRDefault="00522040">
      <w:pPr>
        <w:jc w:val="center"/>
        <w:rPr>
          <w:rFonts w:ascii="Liberation Serif" w:hAnsi="Liberation Serif"/>
          <w:lang w:val="ru-RU"/>
        </w:rPr>
      </w:pPr>
      <w:r w:rsidRPr="00132C0B">
        <w:rPr>
          <w:rFonts w:ascii="Liberation Serif" w:hAnsi="Liberation Serif"/>
          <w:lang w:val="ru-RU"/>
        </w:rPr>
        <w:t xml:space="preserve">Научный руководитель – </w:t>
      </w:r>
      <w:r w:rsidR="00132C0B">
        <w:rPr>
          <w:rFonts w:ascii="Liberation Serif" w:hAnsi="Liberation Serif"/>
          <w:lang w:val="ru-RU"/>
        </w:rPr>
        <w:t xml:space="preserve">Баранова </w:t>
      </w:r>
      <w:r w:rsidRPr="00132C0B">
        <w:rPr>
          <w:rFonts w:ascii="Liberation Serif" w:hAnsi="Liberation Serif"/>
          <w:lang w:val="ru-RU"/>
        </w:rPr>
        <w:t xml:space="preserve">С.Н., </w:t>
      </w:r>
      <w:r w:rsidR="00132C0B">
        <w:rPr>
          <w:rFonts w:ascii="Liberation Serif" w:hAnsi="Liberation Serif"/>
          <w:lang w:val="ru-RU"/>
        </w:rPr>
        <w:t>старший преподаватель</w:t>
      </w:r>
    </w:p>
    <w:p w14:paraId="3F3409E4" w14:textId="71CB60C6" w:rsidR="004A545F" w:rsidRPr="00132C0B" w:rsidRDefault="00522040" w:rsidP="00132C0B">
      <w:pPr>
        <w:spacing w:after="0"/>
        <w:ind w:firstLine="709"/>
        <w:jc w:val="both"/>
        <w:rPr>
          <w:rFonts w:ascii="Liberation Serif" w:hAnsi="Liberation Serif"/>
          <w:lang w:val="ru-RU"/>
        </w:rPr>
      </w:pPr>
      <w:r w:rsidRPr="00132C0B">
        <w:rPr>
          <w:rFonts w:ascii="Liberation Serif" w:hAnsi="Liberation Serif"/>
          <w:lang w:val="ru-RU"/>
        </w:rPr>
        <w:t xml:space="preserve">В условиях растущей популярности индивидуальной сборки персональных компьютеров становится актуальной разработка цифровых </w:t>
      </w:r>
      <w:r w:rsidRPr="00132C0B">
        <w:rPr>
          <w:rFonts w:ascii="Liberation Serif" w:hAnsi="Liberation Serif"/>
          <w:lang w:val="ru-RU"/>
        </w:rPr>
        <w:t>инструментов, которые позволяют автоматизировать и упростить данный процесс. На данный момент в большинстве сервисных центров отсутствует специализированное программное обеспечение, позволяющее не только собирать конфигурации ПК, но и проверять их совмести</w:t>
      </w:r>
      <w:r w:rsidRPr="00132C0B">
        <w:rPr>
          <w:rFonts w:ascii="Liberation Serif" w:hAnsi="Liberation Serif"/>
          <w:lang w:val="ru-RU"/>
        </w:rPr>
        <w:t xml:space="preserve">мость, а также визуализировать результат в интерактивной форме. </w:t>
      </w:r>
      <w:r w:rsidR="00132C0B" w:rsidRPr="00132C0B">
        <w:rPr>
          <w:rFonts w:ascii="Liberation Serif" w:hAnsi="Liberation Serif"/>
          <w:lang w:val="ru-RU"/>
        </w:rPr>
        <w:t>Это увеличивает риски ошибок при сборке, усложняет взаимодействие с клиентом и снижает общее качество обслуживания.</w:t>
      </w:r>
    </w:p>
    <w:p w14:paraId="08DE4B30" w14:textId="25186FDC" w:rsidR="004A545F" w:rsidRPr="00132C0B" w:rsidRDefault="00132C0B" w:rsidP="00132C0B">
      <w:pPr>
        <w:spacing w:after="0"/>
        <w:ind w:firstLine="709"/>
        <w:jc w:val="both"/>
        <w:rPr>
          <w:rFonts w:ascii="Liberation Serif" w:hAnsi="Liberation Serif"/>
          <w:lang w:val="ru-RU"/>
        </w:rPr>
      </w:pPr>
      <w:r w:rsidRPr="00132C0B">
        <w:rPr>
          <w:rFonts w:ascii="Liberation Serif" w:hAnsi="Liberation Serif"/>
          <w:lang w:val="ru-RU"/>
        </w:rPr>
        <w:t>В рамках проекта разрабатывается программный модуль конфигуратора ПК с поддержкой 3</w:t>
      </w:r>
      <w:r w:rsidRPr="00132C0B">
        <w:rPr>
          <w:rFonts w:ascii="Liberation Serif" w:hAnsi="Liberation Serif"/>
        </w:rPr>
        <w:t>D</w:t>
      </w:r>
      <w:r w:rsidRPr="00132C0B">
        <w:rPr>
          <w:rFonts w:ascii="Liberation Serif" w:hAnsi="Liberation Serif"/>
          <w:lang w:val="ru-RU"/>
        </w:rPr>
        <w:t xml:space="preserve">-визуализации. </w:t>
      </w:r>
      <w:r w:rsidRPr="00132C0B">
        <w:rPr>
          <w:rFonts w:ascii="Liberation Serif" w:hAnsi="Liberation Serif"/>
          <w:lang w:val="ru-RU"/>
        </w:rPr>
        <w:t>О</w:t>
      </w:r>
      <w:r w:rsidRPr="00132C0B">
        <w:rPr>
          <w:rFonts w:ascii="Liberation Serif" w:hAnsi="Liberation Serif"/>
          <w:lang w:val="ru-RU"/>
        </w:rPr>
        <w:t>риентирован на использование в сервисных центрах, торговых точках и цифровых мастерских.</w:t>
      </w:r>
      <w:r w:rsidRPr="00132C0B">
        <w:rPr>
          <w:rFonts w:ascii="Liberation Serif" w:hAnsi="Liberation Serif"/>
          <w:lang w:val="ru-RU"/>
        </w:rPr>
        <w:t xml:space="preserve"> </w:t>
      </w:r>
      <w:r w:rsidR="00522040" w:rsidRPr="00132C0B">
        <w:rPr>
          <w:rFonts w:ascii="Liberation Serif" w:hAnsi="Liberation Serif"/>
          <w:lang w:val="ru-RU"/>
        </w:rPr>
        <w:t xml:space="preserve">Модуль включает в себя базу данных комплектующих, пользовательский интерфейс на </w:t>
      </w:r>
      <w:r w:rsidR="00522040" w:rsidRPr="00132C0B">
        <w:rPr>
          <w:rFonts w:ascii="Liberation Serif" w:hAnsi="Liberation Serif"/>
        </w:rPr>
        <w:t>WinForms</w:t>
      </w:r>
      <w:r w:rsidR="00522040" w:rsidRPr="00132C0B">
        <w:rPr>
          <w:rFonts w:ascii="Liberation Serif" w:hAnsi="Liberation Serif"/>
          <w:lang w:val="ru-RU"/>
        </w:rPr>
        <w:t xml:space="preserve"> и 3</w:t>
      </w:r>
      <w:r w:rsidR="00522040" w:rsidRPr="00132C0B">
        <w:rPr>
          <w:rFonts w:ascii="Liberation Serif" w:hAnsi="Liberation Serif"/>
        </w:rPr>
        <w:t>D</w:t>
      </w:r>
      <w:r w:rsidR="00522040" w:rsidRPr="00132C0B">
        <w:rPr>
          <w:rFonts w:ascii="Liberation Serif" w:hAnsi="Liberation Serif"/>
          <w:lang w:val="ru-RU"/>
        </w:rPr>
        <w:t xml:space="preserve">-сцену, реализованную в </w:t>
      </w:r>
      <w:r w:rsidR="00522040" w:rsidRPr="00132C0B">
        <w:rPr>
          <w:rFonts w:ascii="Liberation Serif" w:hAnsi="Liberation Serif"/>
        </w:rPr>
        <w:t>Unity</w:t>
      </w:r>
      <w:r w:rsidR="00522040" w:rsidRPr="00132C0B">
        <w:rPr>
          <w:rFonts w:ascii="Liberation Serif" w:hAnsi="Liberation Serif"/>
          <w:lang w:val="ru-RU"/>
        </w:rPr>
        <w:t xml:space="preserve">. </w:t>
      </w:r>
      <w:r w:rsidRPr="00132C0B">
        <w:rPr>
          <w:rFonts w:ascii="Liberation Serif" w:hAnsi="Liberation Serif"/>
          <w:lang w:val="ru-RU"/>
        </w:rPr>
        <w:t>архитектура построена на модульном взаимодействии: бизнес-логика соединяет пользовательский ввод, базу данных и визуализацию, обеспечивая целостность и актуальность информации. Интерфейс позволяет выбрать совместимые комплектующие, а итоговая сборка отображается в виде 3</w:t>
      </w:r>
      <w:r w:rsidRPr="00132C0B">
        <w:rPr>
          <w:rFonts w:ascii="Liberation Serif" w:hAnsi="Liberation Serif"/>
        </w:rPr>
        <w:t>D</w:t>
      </w:r>
      <w:r w:rsidRPr="00132C0B">
        <w:rPr>
          <w:rFonts w:ascii="Liberation Serif" w:hAnsi="Liberation Serif"/>
          <w:lang w:val="ru-RU"/>
        </w:rPr>
        <w:t>-модели.</w:t>
      </w:r>
      <w:r w:rsidRPr="00132C0B">
        <w:rPr>
          <w:rFonts w:ascii="Liberation Serif" w:hAnsi="Liberation Serif"/>
          <w:lang w:val="ru-RU"/>
        </w:rPr>
        <w:t xml:space="preserve"> </w:t>
      </w:r>
    </w:p>
    <w:p w14:paraId="7CC9FEF3" w14:textId="3E8BF159" w:rsidR="0005390D" w:rsidRPr="00132C0B" w:rsidRDefault="00132C0B" w:rsidP="00132C0B">
      <w:pPr>
        <w:jc w:val="both"/>
        <w:rPr>
          <w:rFonts w:ascii="Liberation Serif" w:hAnsi="Liberation Serif"/>
          <w:lang w:val="ru-RU"/>
        </w:rPr>
      </w:pPr>
      <w:r w:rsidRPr="00132C0B">
        <w:rPr>
          <w:rFonts w:ascii="Liberation Serif" w:hAnsi="Liberation Serif"/>
          <w:lang w:val="ru-RU"/>
        </w:rPr>
        <w:t>Реализация данного модуля позволит значительно повысить эффективность работы сервисных специалистов, минимизировать вероятность технических ошибок, а также предоставить пользователю визуальное подтверждение правильности выбора. Разработка актуальна в контексте цифровизации сервисов и может быть масштабирована до веб-версии или мобильного приложения.</w:t>
      </w:r>
    </w:p>
    <w:p w14:paraId="6C46ACF5" w14:textId="77777777" w:rsidR="0005390D" w:rsidRPr="00132C0B" w:rsidRDefault="00522040">
      <w:pPr>
        <w:rPr>
          <w:rFonts w:ascii="Liberation Serif" w:hAnsi="Liberation Serif"/>
          <w:lang w:val="ru-RU"/>
        </w:rPr>
      </w:pPr>
      <w:r w:rsidRPr="00132C0B">
        <w:rPr>
          <w:rFonts w:ascii="Liberation Serif" w:hAnsi="Liberation Serif"/>
          <w:lang w:val="ru-RU"/>
        </w:rPr>
        <w:t>Библиографический список</w:t>
      </w:r>
    </w:p>
    <w:p w14:paraId="6E66166E" w14:textId="77777777" w:rsidR="0005390D" w:rsidRPr="00132C0B" w:rsidRDefault="00522040">
      <w:pPr>
        <w:rPr>
          <w:rFonts w:ascii="Liberation Serif" w:hAnsi="Liberation Serif"/>
          <w:lang w:val="ru-RU"/>
        </w:rPr>
      </w:pPr>
      <w:r w:rsidRPr="00132C0B">
        <w:rPr>
          <w:rFonts w:ascii="Liberation Serif" w:hAnsi="Liberation Serif"/>
          <w:lang w:val="ru-RU"/>
        </w:rPr>
        <w:t>1. Гонсалес Р., Вудс Р. Цифровая обработка изображений. – М.: Техносфера, 2006. – 1072 с.</w:t>
      </w:r>
    </w:p>
    <w:p w14:paraId="5D777BA9" w14:textId="77777777" w:rsidR="0005390D" w:rsidRPr="00132C0B" w:rsidRDefault="00522040">
      <w:pPr>
        <w:rPr>
          <w:rFonts w:ascii="Liberation Serif" w:hAnsi="Liberation Serif"/>
          <w:lang w:val="ru-RU"/>
        </w:rPr>
      </w:pPr>
      <w:r w:rsidRPr="00132C0B">
        <w:rPr>
          <w:rFonts w:ascii="Liberation Serif" w:hAnsi="Liberation Serif"/>
          <w:lang w:val="ru-RU"/>
        </w:rPr>
        <w:t>2. М</w:t>
      </w:r>
      <w:r w:rsidRPr="00132C0B">
        <w:rPr>
          <w:rFonts w:ascii="Liberation Serif" w:hAnsi="Liberation Serif"/>
          <w:lang w:val="ru-RU"/>
        </w:rPr>
        <w:t>арченко В.А. Проектирование информационных систем: учебник. – М.: Инфра-М, 2019. – 416 с.</w:t>
      </w:r>
    </w:p>
    <w:sectPr w:rsidR="0005390D" w:rsidRPr="00132C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90D"/>
    <w:rsid w:val="0006063C"/>
    <w:rsid w:val="00132C0B"/>
    <w:rsid w:val="0015074B"/>
    <w:rsid w:val="0029639D"/>
    <w:rsid w:val="00326F90"/>
    <w:rsid w:val="003D239A"/>
    <w:rsid w:val="004A545F"/>
    <w:rsid w:val="005220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AD9F8A"/>
  <w14:defaultImageDpi w14:val="300"/>
  <w15:docId w15:val="{E6706D2E-5A59-44CF-A330-667CDB25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line="240" w:lineRule="auto"/>
      <w:ind w:firstLine="680"/>
    </w:pPr>
    <w:rPr>
      <w:rFonts w:ascii="Verdana" w:hAnsi="Verdana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68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Nikita Nazarov</cp:lastModifiedBy>
  <cp:revision>2</cp:revision>
  <dcterms:created xsi:type="dcterms:W3CDTF">2025-04-12T18:58:00Z</dcterms:created>
  <dcterms:modified xsi:type="dcterms:W3CDTF">2025-04-12T18:58:00Z</dcterms:modified>
  <cp:category/>
</cp:coreProperties>
</file>